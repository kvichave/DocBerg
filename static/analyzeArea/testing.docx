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11910"/>
      </w:tblGrid>
      <w:tr>
        <w:trPr>
          <w:trHeight w:hRule="exact" w:val="552"/>
        </w:trPr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164B78"/>
                <w:sz w:val="36"/>
              </w:rPr>
              <w:t>KUNAL VICHAVE</w:t>
            </w:r>
          </w:p>
        </w:tc>
      </w:tr>
    </w:tbl>
    <w:p>
      <w:pPr>
        <w:autoSpaceDN w:val="0"/>
        <w:autoSpaceDE w:val="0"/>
        <w:widowControl/>
        <w:spacing w:line="240" w:lineRule="auto" w:before="74" w:after="0"/>
        <w:ind w:left="1198" w:right="0" w:firstLine="0"/>
        <w:jc w:val="left"/>
      </w:pPr>
      <w:r>
        <w:rPr>
          <w:shd w:val="clear" w:color="auto" w:fill="fafafa"/>
          <w:rFonts w:ascii="Lato" w:hAnsi="Lato" w:eastAsia="Lato"/>
          <w:b w:val="0"/>
          <w:i w:val="0"/>
          <w:color w:val="164B78"/>
          <w:sz w:val="28"/>
        </w:rPr>
        <w:t>AI Developer</w:t>
      </w:r>
    </w:p>
    <w:p>
      <w:pPr>
        <w:autoSpaceDN w:val="0"/>
        <w:autoSpaceDE w:val="0"/>
        <w:widowControl/>
        <w:spacing w:line="259" w:lineRule="auto" w:before="122" w:after="220"/>
        <w:ind w:left="1442" w:right="6912" w:firstLine="0"/>
        <w:jc w:val="left"/>
      </w:pPr>
      <w:r>
        <w:rPr>
          <w:rFonts w:ascii="Lato" w:hAnsi="Lato" w:eastAsia="Lato"/>
          <w:b w:val="0"/>
          <w:i w:val="0"/>
          <w:color w:val="252525"/>
          <w:sz w:val="16"/>
        </w:rPr>
        <w:t xml:space="preserve">Phone - +91 7387961727 </w:t>
      </w:r>
      <w:r>
        <w:br/>
      </w:r>
      <w:r>
        <w:rPr>
          <w:rFonts w:ascii="Lato" w:hAnsi="Lato" w:eastAsia="Lato"/>
          <w:b w:val="0"/>
          <w:i w:val="0"/>
          <w:color w:val="252525"/>
          <w:sz w:val="16"/>
        </w:rPr>
        <w:t xml:space="preserve">Email - kunalvichave258@gmail.com </w:t>
      </w:r>
      <w:r>
        <w:br/>
      </w:r>
      <w:r>
        <w:rPr>
          <w:rFonts w:ascii="Lato" w:hAnsi="Lato" w:eastAsia="Lato"/>
          <w:b w:val="0"/>
          <w:i w:val="0"/>
          <w:color w:val="252525"/>
          <w:sz w:val="16"/>
        </w:rPr>
        <w:t xml:space="preserve">LinkedIn - www.linkedin.com/in/kunal-vichave/ </w:t>
      </w:r>
      <w:r>
        <w:br/>
      </w:r>
      <w:r>
        <w:rPr>
          <w:rFonts w:ascii="Lato" w:hAnsi="Lato" w:eastAsia="Lato"/>
          <w:b w:val="0"/>
          <w:i w:val="0"/>
          <w:color w:val="252525"/>
          <w:sz w:val="16"/>
        </w:rPr>
        <w:t>GitHub - www.github.com/kvichave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8.0" w:type="dxa"/>
      </w:tblPr>
      <w:tblGrid>
        <w:gridCol w:w="11910"/>
      </w:tblGrid>
      <w:tr>
        <w:trPr>
          <w:trHeight w:hRule="exact" w:val="492"/>
        </w:trPr>
        <w:tc>
          <w:tcPr>
            <w:tcW w:type="dxa" w:w="9554"/>
            <w:tcBorders>
              <w:bottom w:sz="12.0" w:val="single" w:color="#97BAD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2" w:right="0" w:firstLine="0"/>
              <w:jc w:val="left"/>
            </w:pPr>
            <w:r>
              <w:rPr>
                <w:rFonts w:ascii="Lato Black" w:hAnsi="Lato Black" w:eastAsia="Lato Black"/>
                <w:b w:val="0"/>
                <w:i w:val="0"/>
                <w:color w:val="164B78"/>
                <w:sz w:val="24"/>
              </w:rPr>
              <w:t>CAREER SUMMARY:</w:t>
            </w:r>
          </w:p>
        </w:tc>
      </w:tr>
    </w:tbl>
    <w:p>
      <w:pPr>
        <w:autoSpaceDN w:val="0"/>
        <w:autoSpaceDE w:val="0"/>
        <w:widowControl/>
        <w:spacing w:line="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1910"/>
      </w:tblGrid>
      <w:tr>
        <w:trPr>
          <w:trHeight w:hRule="exact" w:val="316"/>
        </w:trPr>
        <w:tc>
          <w:tcPr>
            <w:tcW w:type="dxa" w:w="10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252525"/>
                <w:sz w:val="20"/>
              </w:rPr>
              <w:t>I am a final-year Computer Science and Engineering student specializing in Artificial Intelligence. With a</w:t>
            </w:r>
          </w:p>
        </w:tc>
      </w:tr>
    </w:tbl>
    <w:p>
      <w:pPr>
        <w:autoSpaceDN w:val="0"/>
        <w:autoSpaceDE w:val="0"/>
        <w:widowControl/>
        <w:spacing w:line="259" w:lineRule="auto" w:before="14" w:after="336"/>
        <w:ind w:left="1302" w:right="1296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 xml:space="preserve">solid foundation in machine learning and data science, I have actively contributed to hands-on projects,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refining my programming skills and collaborating effectively. Eager to apply my knowledge to real-world </w:t>
      </w:r>
      <w:r>
        <w:rPr>
          <w:rFonts w:ascii="Lato" w:hAnsi="Lato" w:eastAsia="Lato"/>
          <w:b w:val="0"/>
          <w:i w:val="0"/>
          <w:color w:val="252525"/>
          <w:sz w:val="20"/>
        </w:rPr>
        <w:t>challenges, I am positioned for a dynamic career in the evolving field of artificial intelligence.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11910"/>
      </w:tblGrid>
      <w:tr>
        <w:trPr>
          <w:trHeight w:hRule="exact" w:val="512"/>
        </w:trPr>
        <w:tc>
          <w:tcPr>
            <w:tcW w:type="dxa" w:w="10182"/>
            <w:tcBorders>
              <w:bottom w:sz="12.0" w:val="single" w:color="#97BAD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586" w:right="0" w:firstLine="0"/>
              <w:jc w:val="left"/>
            </w:pPr>
            <w:r>
              <w:rPr>
                <w:rFonts w:ascii="Lato Black" w:hAnsi="Lato Black" w:eastAsia="Lato Black"/>
                <w:b w:val="0"/>
                <w:i w:val="0"/>
                <w:color w:val="164B78"/>
                <w:sz w:val="24"/>
              </w:rPr>
              <w:t xml:space="preserve"> EDUCATION:</w:t>
            </w:r>
          </w:p>
        </w:tc>
      </w:tr>
    </w:tbl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11910"/>
      </w:tblGrid>
      <w:tr>
        <w:trPr>
          <w:trHeight w:hRule="exact" w:val="342"/>
        </w:trPr>
        <w:tc>
          <w:tcPr>
            <w:tcW w:type="dxa" w:w="8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66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164B78"/>
                <w:sz w:val="22"/>
              </w:rPr>
              <w:t>BTech - Computer Science and Engineering with (Artificial</w:t>
            </w:r>
          </w:p>
        </w:tc>
      </w:tr>
    </w:tbl>
    <w:p>
      <w:pPr>
        <w:autoSpaceDN w:val="0"/>
        <w:autoSpaceDE w:val="0"/>
        <w:widowControl/>
        <w:spacing w:line="240" w:lineRule="auto" w:before="18" w:after="0"/>
        <w:ind w:left="1302" w:right="0" w:firstLine="0"/>
        <w:jc w:val="left"/>
      </w:pPr>
      <w:r>
        <w:rPr>
          <w:rFonts w:ascii="Lato" w:hAnsi="Lato" w:eastAsia="Lato"/>
          <w:b/>
          <w:i w:val="0"/>
          <w:color w:val="164B78"/>
          <w:sz w:val="22"/>
        </w:rPr>
        <w:t xml:space="preserve">Intelligence and Machine learning) </w:t>
      </w:r>
    </w:p>
    <w:p>
      <w:pPr>
        <w:autoSpaceDN w:val="0"/>
        <w:autoSpaceDE w:val="0"/>
        <w:widowControl/>
        <w:spacing w:line="240" w:lineRule="auto" w:before="128" w:after="0"/>
        <w:ind w:left="154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University of Mumbai</w:t>
      </w:r>
    </w:p>
    <w:p>
      <w:pPr>
        <w:autoSpaceDN w:val="0"/>
        <w:autoSpaceDE w:val="0"/>
        <w:widowControl/>
        <w:spacing w:line="240" w:lineRule="auto" w:before="90" w:after="0"/>
        <w:ind w:left="154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Place - Kopar Khairane (Navi Mumbai)</w:t>
      </w:r>
    </w:p>
    <w:p>
      <w:pPr>
        <w:autoSpaceDN w:val="0"/>
        <w:autoSpaceDE w:val="0"/>
        <w:widowControl/>
        <w:spacing w:line="240" w:lineRule="auto" w:before="90" w:after="0"/>
        <w:ind w:left="154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2022 - pursuing  (Expected- 2025)</w:t>
      </w:r>
    </w:p>
    <w:p>
      <w:pPr>
        <w:autoSpaceDN w:val="0"/>
        <w:autoSpaceDE w:val="0"/>
        <w:widowControl/>
        <w:spacing w:line="240" w:lineRule="auto" w:before="90" w:after="0"/>
        <w:ind w:left="154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Average GPA -8</w:t>
      </w:r>
    </w:p>
    <w:p>
      <w:pPr>
        <w:autoSpaceDN w:val="0"/>
        <w:autoSpaceDE w:val="0"/>
        <w:widowControl/>
        <w:spacing w:line="240" w:lineRule="auto" w:before="178" w:after="0"/>
        <w:ind w:left="1302" w:right="0" w:firstLine="0"/>
        <w:jc w:val="left"/>
      </w:pPr>
      <w:r>
        <w:rPr>
          <w:rFonts w:ascii="Lato" w:hAnsi="Lato" w:eastAsia="Lato"/>
          <w:b/>
          <w:i w:val="0"/>
          <w:color w:val="164B78"/>
          <w:sz w:val="22"/>
        </w:rPr>
        <w:t>(GitHub)</w:t>
      </w:r>
    </w:p>
    <w:p>
      <w:pPr>
        <w:autoSpaceDN w:val="0"/>
        <w:autoSpaceDE w:val="0"/>
        <w:widowControl/>
        <w:spacing w:line="240" w:lineRule="auto" w:before="100" w:after="0"/>
        <w:ind w:left="154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Mumbai University</w:t>
      </w:r>
    </w:p>
    <w:p>
      <w:pPr>
        <w:autoSpaceDN w:val="0"/>
        <w:autoSpaceDE w:val="0"/>
        <w:widowControl/>
        <w:spacing w:line="240" w:lineRule="auto" w:before="90" w:after="0"/>
        <w:ind w:left="154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Place - Dombivli</w:t>
      </w:r>
    </w:p>
    <w:p>
      <w:pPr>
        <w:autoSpaceDN w:val="0"/>
        <w:autoSpaceDE w:val="0"/>
        <w:widowControl/>
        <w:spacing w:line="240" w:lineRule="auto" w:before="90" w:after="0"/>
        <w:ind w:left="154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(GitHub)</w:t>
      </w:r>
    </w:p>
    <w:p>
      <w:pPr>
        <w:autoSpaceDN w:val="0"/>
        <w:autoSpaceDE w:val="0"/>
        <w:widowControl/>
        <w:spacing w:line="240" w:lineRule="auto" w:before="90" w:after="180"/>
        <w:ind w:left="154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Percentage 85.54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8.0" w:type="dxa"/>
      </w:tblPr>
      <w:tblGrid>
        <w:gridCol w:w="5955"/>
        <w:gridCol w:w="5955"/>
      </w:tblGrid>
      <w:tr>
        <w:trPr>
          <w:trHeight w:hRule="exact" w:val="490"/>
        </w:trPr>
        <w:tc>
          <w:tcPr>
            <w:tcW w:type="dxa" w:w="3132"/>
            <w:tcBorders>
              <w:bottom w:sz="12.0" w:val="single" w:color="#97BAD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4" w:right="0" w:firstLine="0"/>
              <w:jc w:val="left"/>
            </w:pPr>
            <w:r>
              <w:rPr>
                <w:rFonts w:ascii="Lato Black" w:hAnsi="Lato Black" w:eastAsia="Lato Black"/>
                <w:b w:val="0"/>
                <w:i w:val="0"/>
                <w:color w:val="164B78"/>
                <w:sz w:val="24"/>
              </w:rPr>
              <w:t xml:space="preserve"> PROJECTS</w:t>
            </w:r>
          </w:p>
        </w:tc>
        <w:tc>
          <w:tcPr>
            <w:tcW w:type="dxa" w:w="6422"/>
            <w:tcBorders>
              <w:bottom w:sz="12.0" w:val="single" w:color="#97BAD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18"/>
        </w:trPr>
        <w:tc>
          <w:tcPr>
            <w:tcW w:type="dxa" w:w="3132"/>
            <w:tcBorders>
              <w:top w:sz="12.0" w:val="single" w:color="#97BAD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4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164B78"/>
                <w:sz w:val="24"/>
              </w:rPr>
              <w:t xml:space="preserve">Pre-Post World News API </w:t>
            </w:r>
          </w:p>
        </w:tc>
        <w:tc>
          <w:tcPr>
            <w:tcW w:type="dxa" w:w="6422"/>
            <w:tcBorders>
              <w:top w:sz="12.0" w:val="single" w:color="#97BAD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4" w:after="0"/>
              <w:ind w:left="15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164B78"/>
                <w:sz w:val="14"/>
                <w:u w:val="single"/>
              </w:rPr>
              <w:hyperlink r:id="rId9" w:history="1">
                <w:r>
                  <w:rPr>
                    <w:rStyle w:val="Hyperlink"/>
                  </w:rPr>
                  <w:t>(GitHub)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auto" w:before="68" w:after="0"/>
        <w:ind w:left="1300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A web application which provides news all around the world with wide range of categories.</w:t>
      </w:r>
    </w:p>
    <w:p>
      <w:pPr>
        <w:autoSpaceDN w:val="0"/>
        <w:autoSpaceDE w:val="0"/>
        <w:widowControl/>
        <w:spacing w:line="254" w:lineRule="auto" w:before="30" w:after="0"/>
        <w:ind w:left="1300" w:right="144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 xml:space="preserve">Successfully created API service of the news based on categories. From this project I have learned and </w:t>
      </w:r>
      <w:r>
        <w:rPr>
          <w:rFonts w:ascii="Lato" w:hAnsi="Lato" w:eastAsia="Lato"/>
          <w:b w:val="0"/>
          <w:i w:val="0"/>
          <w:color w:val="252525"/>
          <w:sz w:val="20"/>
        </w:rPr>
        <w:t>enhanced skills to use Flask , Beautiful Soup, Jinja, Tailwind CSS, JavaScript</w:t>
      </w:r>
    </w:p>
    <w:p>
      <w:pPr>
        <w:autoSpaceDN w:val="0"/>
        <w:tabs>
          <w:tab w:pos="2576" w:val="left"/>
        </w:tabs>
        <w:autoSpaceDE w:val="0"/>
        <w:widowControl/>
        <w:spacing w:line="240" w:lineRule="auto" w:before="448" w:after="0"/>
        <w:ind w:left="1300" w:right="0" w:firstLine="0"/>
        <w:jc w:val="left"/>
      </w:pPr>
      <w:r>
        <w:rPr>
          <w:rFonts w:ascii="Lato" w:hAnsi="Lato" w:eastAsia="Lato"/>
          <w:b/>
          <w:i w:val="0"/>
          <w:color w:val="164B78"/>
          <w:sz w:val="24"/>
        </w:rPr>
        <w:t xml:space="preserve">DocBerg </w:t>
      </w:r>
      <w:r>
        <w:tab/>
      </w:r>
      <w:r>
        <w:rPr>
          <w:rFonts w:ascii="Lato" w:hAnsi="Lato" w:eastAsia="Lato"/>
          <w:b/>
          <w:i w:val="0"/>
          <w:color w:val="164B78"/>
          <w:sz w:val="14"/>
          <w:u w:val="single"/>
        </w:rPr>
        <w:hyperlink r:id="rId10" w:history="1">
          <w:r>
            <w:rPr>
              <w:rStyle w:val="Hyperlink"/>
            </w:rPr>
            <w:t>(GitHub)</w:t>
          </w:r>
        </w:hyperlink>
      </w:r>
    </w:p>
    <w:p>
      <w:pPr>
        <w:autoSpaceDN w:val="0"/>
        <w:autoSpaceDE w:val="0"/>
        <w:widowControl/>
        <w:spacing w:line="259" w:lineRule="auto" w:before="128" w:after="0"/>
        <w:ind w:left="1300" w:right="1690" w:firstLine="0"/>
        <w:jc w:val="both"/>
      </w:pPr>
      <w:r>
        <w:rPr>
          <w:rFonts w:ascii="Lato" w:hAnsi="Lato" w:eastAsia="Lato"/>
          <w:b w:val="0"/>
          <w:i w:val="0"/>
          <w:color w:val="252525"/>
          <w:sz w:val="20"/>
        </w:rPr>
        <w:t xml:space="preserve">Created a web application which provides services related to documents such as - Resume Analyzer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with suggestions, Document conversion, Image text extraction. From this project I have learned and </w:t>
      </w:r>
      <w:r>
        <w:rPr>
          <w:rFonts w:ascii="Lato" w:hAnsi="Lato" w:eastAsia="Lato"/>
          <w:b w:val="0"/>
          <w:i w:val="0"/>
          <w:color w:val="252525"/>
          <w:sz w:val="20"/>
        </w:rPr>
        <w:t>enhanced skills to use Tensorflow, NLP, OCR, Flask, Tailwind CSS, Javascript</w:t>
      </w:r>
    </w:p>
    <w:p>
      <w:pPr>
        <w:autoSpaceDN w:val="0"/>
        <w:tabs>
          <w:tab w:pos="2786" w:val="left"/>
        </w:tabs>
        <w:autoSpaceDE w:val="0"/>
        <w:widowControl/>
        <w:spacing w:line="240" w:lineRule="auto" w:before="452" w:after="0"/>
        <w:ind w:left="1300" w:right="0" w:firstLine="0"/>
        <w:jc w:val="left"/>
      </w:pPr>
      <w:r>
        <w:rPr>
          <w:rFonts w:ascii="Lato" w:hAnsi="Lato" w:eastAsia="Lato"/>
          <w:b/>
          <w:i w:val="0"/>
          <w:color w:val="164B78"/>
          <w:sz w:val="24"/>
        </w:rPr>
        <w:t xml:space="preserve">Revving UP </w:t>
      </w:r>
      <w:r>
        <w:tab/>
      </w:r>
      <w:r>
        <w:rPr>
          <w:rFonts w:ascii="Lato" w:hAnsi="Lato" w:eastAsia="Lato"/>
          <w:b/>
          <w:i w:val="0"/>
          <w:color w:val="164B78"/>
          <w:sz w:val="14"/>
          <w:u w:val="single"/>
        </w:rPr>
        <w:hyperlink r:id="rId11" w:history="1">
          <w:r>
            <w:rPr>
              <w:rStyle w:val="Hyperlink"/>
            </w:rPr>
            <w:t>(GitHub)</w:t>
          </w:r>
        </w:hyperlink>
      </w:r>
    </w:p>
    <w:p>
      <w:pPr>
        <w:autoSpaceDN w:val="0"/>
        <w:autoSpaceDE w:val="0"/>
        <w:widowControl/>
        <w:spacing w:line="262" w:lineRule="auto" w:before="144" w:after="0"/>
        <w:ind w:left="1300" w:right="1296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 xml:space="preserve">Created a web application clone of Cardekho, which provides services such as - Multiple car selections,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BHP and Torque comparison Graphs, Ratings-Reviews, Features comparison , 3D model, etc. From this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project I have learned and enhanced skills in Features Extraction , Data cleaning, Plotly, Ajax-JavaScript,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Tailwind CSS. </w:t>
      </w:r>
    </w:p>
    <w:p>
      <w:pPr>
        <w:autoSpaceDN w:val="0"/>
        <w:tabs>
          <w:tab w:pos="2414" w:val="left"/>
        </w:tabs>
        <w:autoSpaceDE w:val="0"/>
        <w:widowControl/>
        <w:spacing w:line="240" w:lineRule="auto" w:before="278" w:after="0"/>
        <w:ind w:left="1300" w:right="0" w:firstLine="0"/>
        <w:jc w:val="left"/>
      </w:pPr>
      <w:r>
        <w:rPr>
          <w:rFonts w:ascii="Lato" w:hAnsi="Lato" w:eastAsia="Lato"/>
          <w:b/>
          <w:i w:val="0"/>
          <w:color w:val="164B78"/>
          <w:sz w:val="24"/>
        </w:rPr>
        <w:t xml:space="preserve">(GitHub) </w:t>
      </w:r>
      <w:r>
        <w:tab/>
      </w:r>
      <w:r>
        <w:rPr>
          <w:rFonts w:ascii="Lato" w:hAnsi="Lato" w:eastAsia="Lato"/>
          <w:b/>
          <w:i w:val="0"/>
          <w:color w:val="164B78"/>
          <w:sz w:val="14"/>
          <w:u w:val="single"/>
        </w:rPr>
        <w:hyperlink r:id="rId12" w:history="1">
          <w:r>
            <w:rPr>
              <w:rStyle w:val="Hyperlink"/>
            </w:rPr>
            <w:t>(GitHub)</w:t>
          </w:r>
        </w:hyperlink>
      </w:r>
    </w:p>
    <w:p>
      <w:pPr>
        <w:autoSpaceDN w:val="0"/>
        <w:autoSpaceDE w:val="0"/>
        <w:widowControl/>
        <w:spacing w:line="259" w:lineRule="auto" w:before="22" w:after="0"/>
        <w:ind w:left="1302" w:right="1296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 xml:space="preserve">A web application for creators to watch their Instagram page, derive post’s comments sentiment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analysis and statistics. In this project I have worked on API’s (Facebook Graph API), Django framework,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Social Authentication, Sentiment Analysis, Tensorflow, Plotly for dynamic plots </w:t>
      </w:r>
    </w:p>
    <w:p>
      <w:pPr>
        <w:sectPr>
          <w:pgSz w:w="11910" w:h="16845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556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5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1868" w:val="left"/>
        </w:tabs>
        <w:autoSpaceDE w:val="0"/>
        <w:widowControl/>
        <w:spacing w:line="240" w:lineRule="auto" w:before="0" w:after="0"/>
        <w:ind w:left="140" w:right="0" w:firstLine="0"/>
        <w:jc w:val="left"/>
      </w:pPr>
      <w:r>
        <w:rPr>
          <w:rFonts w:ascii="Lato" w:hAnsi="Lato" w:eastAsia="Lato"/>
          <w:b/>
          <w:i w:val="0"/>
          <w:color w:val="164B78"/>
          <w:sz w:val="24"/>
        </w:rPr>
        <w:t xml:space="preserve">Teamwork </w:t>
      </w:r>
      <w:r>
        <w:rPr>
          <w:rFonts w:ascii="Lato" w:hAnsi="Lato" w:eastAsia="Lato"/>
          <w:b/>
          <w:i w:val="0"/>
          <w:color w:val="164B78"/>
          <w:sz w:val="14"/>
        </w:rPr>
        <w:hyperlink r:id="rId13" w:history="1">
          <w:r>
            <w:rPr>
              <w:rStyle w:val="Hyperlink"/>
            </w:rPr>
            <w:t>Problem solving</w:t>
          </w:r>
        </w:hyperlink>
      </w:r>
    </w:p>
    <w:p>
      <w:pPr>
        <w:autoSpaceDN w:val="0"/>
        <w:autoSpaceDE w:val="0"/>
        <w:widowControl/>
        <w:spacing w:line="240" w:lineRule="auto" w:before="122" w:after="0"/>
        <w:ind w:left="140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Creativity</w:t>
      </w:r>
    </w:p>
    <w:p>
      <w:pPr>
        <w:autoSpaceDN w:val="0"/>
        <w:autoSpaceDE w:val="0"/>
        <w:widowControl/>
        <w:spacing w:line="240" w:lineRule="auto" w:before="1152" w:after="0"/>
        <w:ind w:left="44" w:right="0" w:firstLine="0"/>
        <w:jc w:val="left"/>
      </w:pPr>
      <w:r>
        <w:rPr>
          <w:rFonts w:ascii="Lato Black" w:hAnsi="Lato Black" w:eastAsia="Lato Black"/>
          <w:b w:val="0"/>
          <w:i w:val="0"/>
          <w:color w:val="164B78"/>
          <w:sz w:val="24"/>
        </w:rPr>
        <w:t>PARTICIPATON</w:t>
      </w:r>
    </w:p>
    <w:p>
      <w:pPr>
        <w:autoSpaceDN w:val="0"/>
        <w:autoSpaceDE w:val="0"/>
        <w:widowControl/>
        <w:spacing w:line="259" w:lineRule="auto" w:before="204" w:after="0"/>
        <w:ind w:left="424" w:right="4320" w:firstLine="0"/>
        <w:jc w:val="left"/>
      </w:pPr>
      <w:r>
        <w:rPr>
          <w:rFonts w:ascii="Lato Heavy" w:hAnsi="Lato Heavy" w:eastAsia="Lato Heavy"/>
          <w:b w:val="0"/>
          <w:i w:val="0"/>
          <w:color w:val="252525"/>
          <w:sz w:val="20"/>
        </w:rPr>
        <w:t>Pyt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hon (Tensorflow, Pandas, Numpy) </w:t>
      </w:r>
      <w:r>
        <w:br/>
      </w:r>
      <w:r>
        <w:rPr>
          <w:rFonts w:ascii="Lato Heavy" w:hAnsi="Lato Heavy" w:eastAsia="Lato Heavy"/>
          <w:b w:val="0"/>
          <w:i w:val="0"/>
          <w:color w:val="252525"/>
          <w:sz w:val="20"/>
        </w:rPr>
        <w:t>Scikit-learn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 (</w:t>
      </w:r>
      <w:r>
        <w:rPr>
          <w:rFonts w:ascii="Lato Heavy" w:hAnsi="Lato Heavy" w:eastAsia="Lato Heavy"/>
          <w:b w:val="0"/>
          <w:i w:val="0"/>
          <w:color w:val="252525"/>
          <w:sz w:val="20"/>
        </w:rPr>
        <w:t>for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 data preprocessing ,model building,and evaluation) </w:t>
      </w:r>
      <w:r>
        <w:br/>
      </w:r>
      <w:r>
        <w:rPr>
          <w:rFonts w:ascii="Lato Heavy" w:hAnsi="Lato Heavy" w:eastAsia="Lato Heavy"/>
          <w:b w:val="0"/>
          <w:i w:val="0"/>
          <w:color w:val="252525"/>
          <w:sz w:val="20"/>
        </w:rPr>
        <w:t>Logithon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 - Softlink Global Pvt. Ltd.</w:t>
      </w:r>
    </w:p>
    <w:p>
      <w:pPr>
        <w:autoSpaceDN w:val="0"/>
        <w:tabs>
          <w:tab w:pos="764" w:val="left"/>
        </w:tabs>
        <w:autoSpaceDE w:val="0"/>
        <w:widowControl/>
        <w:spacing w:line="259" w:lineRule="auto" w:before="30" w:after="0"/>
        <w:ind w:left="424" w:right="2016" w:firstLine="0"/>
        <w:jc w:val="left"/>
      </w:pPr>
      <w:r>
        <w:rPr>
          <w:rFonts w:ascii="Lato Heavy" w:hAnsi="Lato Heavy" w:eastAsia="Lato Heavy"/>
          <w:b w:val="0"/>
          <w:i w:val="0"/>
          <w:color w:val="252525"/>
          <w:sz w:val="20"/>
        </w:rPr>
        <w:t xml:space="preserve">ML Quest Hackathon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- </w:t>
      </w:r>
      <w:r>
        <w:rPr>
          <w:rFonts w:ascii="Lato" w:hAnsi="Lato" w:eastAsia="Lato"/>
          <w:b w:val="0"/>
          <w:i w:val="0"/>
          <w:color w:val="252525"/>
          <w:sz w:val="20"/>
        </w:rPr>
        <w:hyperlink r:id="rId14" w:history="1">
          <w:r>
            <w:rPr>
              <w:rStyle w:val="Hyperlink"/>
            </w:rPr>
            <w:t>Python - ( Django, Flask, Matplotlib, Seaborn, Plotl</w:t>
          </w:r>
        </w:hyperlink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y </w:t>
      </w:r>
      <w:r>
        <w:tab/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, TensorFlow, Pandas, Numpy, BeautifulSoup ) </w:t>
      </w:r>
      <w:r>
        <w:br/>
      </w:r>
      <w:r>
        <w:rPr>
          <w:rFonts w:ascii="Lato Heavy" w:hAnsi="Lato Heavy" w:eastAsia="Lato Heavy"/>
          <w:b w:val="0"/>
          <w:i w:val="0"/>
          <w:color w:val="252525"/>
          <w:sz w:val="20"/>
        </w:rPr>
        <w:t xml:space="preserve">JavaScript - ( </w:t>
      </w:r>
      <w:r>
        <w:rPr>
          <w:rFonts w:ascii="Lato" w:hAnsi="Lato" w:eastAsia="Lato"/>
          <w:b w:val="0"/>
          <w:i w:val="0"/>
          <w:color w:val="252525"/>
          <w:sz w:val="20"/>
        </w:rPr>
        <w:t>Ajax, JQuery, Vanilla Javascript, React, React Native )</w:t>
      </w:r>
    </w:p>
    <w:p>
      <w:pPr>
        <w:autoSpaceDN w:val="0"/>
        <w:autoSpaceDE w:val="0"/>
        <w:widowControl/>
        <w:spacing w:line="240" w:lineRule="auto" w:before="480" w:after="0"/>
        <w:ind w:left="44" w:right="0" w:firstLine="0"/>
        <w:jc w:val="left"/>
      </w:pPr>
      <w:r>
        <w:rPr>
          <w:rFonts w:ascii="Lato Black" w:hAnsi="Lato Black" w:eastAsia="Lato Black"/>
          <w:b w:val="0"/>
          <w:i w:val="0"/>
          <w:color w:val="164B78"/>
          <w:sz w:val="24"/>
        </w:rPr>
        <w:t>CSS - ( Tailwind, BootStrap )</w:t>
      </w:r>
    </w:p>
    <w:p>
      <w:pPr>
        <w:autoSpaceDN w:val="0"/>
        <w:autoSpaceDE w:val="0"/>
        <w:widowControl/>
        <w:spacing w:line="240" w:lineRule="auto" w:before="252" w:after="0"/>
        <w:ind w:left="310" w:right="0" w:firstLine="0"/>
        <w:jc w:val="left"/>
      </w:pPr>
      <w:r>
        <w:rPr>
          <w:rFonts w:ascii="Lato" w:hAnsi="Lato" w:eastAsia="Lato"/>
          <w:b w:val="0"/>
          <w:i w:val="0"/>
          <w:color w:val="164B78"/>
          <w:sz w:val="22"/>
        </w:rPr>
        <w:t xml:space="preserve">1. </w:t>
      </w:r>
      <w:r>
        <w:rPr>
          <w:rFonts w:ascii="Lato" w:hAnsi="Lato" w:eastAsia="Lato"/>
          <w:b/>
          <w:i w:val="0"/>
          <w:color w:val="164B78"/>
          <w:sz w:val="22"/>
        </w:rPr>
        <w:t>SQL - ( MySQL, SqLite )</w:t>
      </w:r>
    </w:p>
    <w:p>
      <w:pPr>
        <w:autoSpaceDN w:val="0"/>
        <w:autoSpaceDE w:val="0"/>
        <w:widowControl/>
        <w:spacing w:line="262" w:lineRule="auto" w:before="56" w:after="0"/>
        <w:ind w:left="674" w:right="4752" w:firstLine="74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>Intelligence and Machine learning Internship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 Remote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 Project - Home Value Prediction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 Integrity</w:t>
      </w:r>
    </w:p>
    <w:p>
      <w:pPr>
        <w:autoSpaceDN w:val="0"/>
        <w:autoSpaceDE w:val="0"/>
        <w:widowControl/>
        <w:spacing w:line="240" w:lineRule="auto" w:before="1110" w:after="0"/>
        <w:ind w:left="0" w:right="0" w:firstLine="0"/>
        <w:jc w:val="left"/>
      </w:pPr>
      <w:r>
        <w:rPr>
          <w:rFonts w:ascii="Lato Black" w:hAnsi="Lato Black" w:eastAsia="Lato Black"/>
          <w:b w:val="0"/>
          <w:i w:val="0"/>
          <w:color w:val="164B78"/>
          <w:sz w:val="24"/>
        </w:rPr>
        <w:t xml:space="preserve">SIH- Smart India Hackathon </w:t>
      </w:r>
    </w:p>
    <w:p>
      <w:pPr>
        <w:autoSpaceDN w:val="0"/>
        <w:autoSpaceDE w:val="0"/>
        <w:widowControl/>
        <w:spacing w:line="240" w:lineRule="auto" w:before="294" w:after="0"/>
        <w:ind w:left="238" w:right="0" w:firstLine="0"/>
        <w:jc w:val="left"/>
      </w:pPr>
      <w:r>
        <w:rPr>
          <w:rFonts w:ascii="Lato" w:hAnsi="Lato" w:eastAsia="Lato"/>
          <w:b/>
          <w:i w:val="0"/>
          <w:color w:val="164B78"/>
          <w:sz w:val="24"/>
        </w:rPr>
        <w:t>HackOverflow  2.O - National level hackathon (Pillai)</w:t>
      </w:r>
    </w:p>
    <w:p>
      <w:pPr>
        <w:autoSpaceDN w:val="0"/>
        <w:autoSpaceDE w:val="0"/>
        <w:widowControl/>
        <w:spacing w:line="262" w:lineRule="auto" w:before="136" w:after="0"/>
        <w:ind w:left="822" w:right="0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 xml:space="preserve">Python - ( Django, Flask, Matplotlib, Seaborn, Plotly, TensorFlow, Pandas, Numpy, BeautifulSoup ) </w:t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(GitHub) 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CSS - ( Tailwind, BootStrap ) 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>SQL - ( MySQL, SqLite )</w:t>
      </w:r>
    </w:p>
    <w:p>
      <w:pPr>
        <w:autoSpaceDN w:val="0"/>
        <w:autoSpaceDE w:val="0"/>
        <w:widowControl/>
        <w:spacing w:line="240" w:lineRule="auto" w:before="430" w:after="0"/>
        <w:ind w:left="238" w:right="0" w:firstLine="0"/>
        <w:jc w:val="left"/>
      </w:pPr>
      <w:r>
        <w:rPr>
          <w:rFonts w:ascii="Lato" w:hAnsi="Lato" w:eastAsia="Lato"/>
          <w:b/>
          <w:i w:val="0"/>
          <w:color w:val="164B78"/>
          <w:sz w:val="24"/>
        </w:rPr>
        <w:t>Logithon - Softlink Global Pvt. Ltd.</w:t>
      </w:r>
    </w:p>
    <w:p>
      <w:pPr>
        <w:autoSpaceDN w:val="0"/>
        <w:autoSpaceDE w:val="0"/>
        <w:widowControl/>
        <w:spacing w:line="264" w:lineRule="auto" w:before="142" w:after="0"/>
        <w:ind w:left="764" w:right="7344" w:firstLine="0"/>
        <w:jc w:val="left"/>
      </w:pPr>
      <w:r>
        <w:rPr>
          <w:rFonts w:ascii="Lato" w:hAnsi="Lato" w:eastAsia="Lato"/>
          <w:b w:val="0"/>
          <w:i w:val="0"/>
          <w:color w:val="252525"/>
          <w:sz w:val="20"/>
        </w:rPr>
        <w:t xml:space="preserve">ML Quest Hackathon - G. H. Raisoni College of Engineering (GHRCE), Nagpur 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Achieved 3rd Rank 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HackCelestial - National Level Hackathon (Pillai Tech Alegria) 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 xml:space="preserve">Problem solving </w:t>
      </w:r>
      <w:r>
        <w:br/>
      </w:r>
      <w:r>
        <w:rPr>
          <w:rFonts w:ascii="Lato" w:hAnsi="Lato" w:eastAsia="Lato"/>
          <w:b w:val="0"/>
          <w:i w:val="0"/>
          <w:color w:val="252525"/>
          <w:sz w:val="20"/>
        </w:rPr>
        <w:t>YBI Foundation (Internship)</w:t>
      </w:r>
    </w:p>
    <w:sectPr w:rsidR="00FC693F" w:rsidRPr="0006063C" w:rsidSect="00034616">
      <w:pgSz w:w="11910" w:h="16845"/>
      <w:pgMar w:top="194" w:right="1182" w:bottom="1440" w:left="114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prepost.neuralberg.com/" TargetMode="External"/><Relationship Id="rId10" Type="http://schemas.openxmlformats.org/officeDocument/2006/relationships/hyperlink" Target="https://github.com/kvichave/DocBerg" TargetMode="External"/><Relationship Id="rId11" Type="http://schemas.openxmlformats.org/officeDocument/2006/relationships/hyperlink" Target="https://github.com/kvichave/Revving-Up" TargetMode="External"/><Relationship Id="rId12" Type="http://schemas.openxmlformats.org/officeDocument/2006/relationships/hyperlink" Target="https://github.com/kvichave/SocioFy" TargetMode="External"/><Relationship Id="rId13" Type="http://schemas.openxmlformats.org/officeDocument/2006/relationships/hyperlink" Target="https://github.com/kvichave/AInterview" TargetMode="External"/><Relationship Id="rId14" Type="http://schemas.openxmlformats.org/officeDocument/2006/relationships/hyperlink" Target="https://unstop.com/c/g-h-raisoni-college-of-engineering-ghrce-nagpur-1163813" TargetMode="Externa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